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564" w:rsidRDefault="00FD0DEB" w:rsidP="004D44BB">
      <w:pPr>
        <w:pStyle w:val="Title"/>
      </w:pPr>
      <w:r>
        <w:t>Food Wastage EDA Project Report</w:t>
      </w:r>
    </w:p>
    <w:p w:rsidR="001E7564" w:rsidRDefault="00FD0DEB" w:rsidP="004D44BB">
      <w:pPr>
        <w:pStyle w:val="Heading1"/>
      </w:pPr>
      <w:r>
        <w:t>Introduction</w:t>
      </w:r>
    </w:p>
    <w:p w:rsidR="001E7564" w:rsidRDefault="00FD0DEB" w:rsidP="004D44BB">
      <w:r>
        <w:t>This project aims to analyze food wastage in relation to staff experience, special events, temperature, and humidity. By understanding patterns in the dataset, we can propose strategies to minimize food waste and optimize staff allocation. The dataset includes key variables such as food wastage (in kg), staff experience levels (Beginner, Intermediate, etc.), special event occurrence (0 = No, 1 = Yes), ambient temperature, and humidity percentage.</w:t>
      </w:r>
    </w:p>
    <w:p w:rsidR="001E7564" w:rsidRDefault="00FD0DEB" w:rsidP="004D44BB">
      <w:pPr>
        <w:pStyle w:val="Heading1"/>
      </w:pPr>
      <w:r>
        <w:t>Data Cleaning</w:t>
      </w:r>
    </w:p>
    <w:p w:rsidR="00F10D2B" w:rsidRDefault="00FD0DEB" w:rsidP="004D44BB">
      <w:pPr>
        <w:pStyle w:val="ListParagraph"/>
        <w:numPr>
          <w:ilvl w:val="0"/>
          <w:numId w:val="10"/>
        </w:numPr>
      </w:pPr>
      <w:r w:rsidRPr="00F10D2B">
        <w:rPr>
          <w:b/>
        </w:rPr>
        <w:t xml:space="preserve">Missing Values: </w:t>
      </w:r>
      <w:r>
        <w:t>Checked for missing entries; none found in key variables.</w:t>
      </w:r>
    </w:p>
    <w:p w:rsidR="001E7564" w:rsidRDefault="00FD0DEB" w:rsidP="004D44BB">
      <w:pPr>
        <w:pStyle w:val="ListParagraph"/>
        <w:numPr>
          <w:ilvl w:val="0"/>
          <w:numId w:val="10"/>
        </w:numPr>
      </w:pPr>
      <w:r w:rsidRPr="00F10D2B">
        <w:rPr>
          <w:b/>
        </w:rPr>
        <w:t>Duplicates:</w:t>
      </w:r>
      <w:r>
        <w:t xml:space="preserve"> After removing the ID column, duplicate rows were identified and removed to avoid skewing the analysis.</w:t>
      </w:r>
    </w:p>
    <w:p w:rsidR="001E7564" w:rsidRDefault="00FD0DEB" w:rsidP="004D44BB">
      <w:pPr>
        <w:pStyle w:val="ListParagraph"/>
        <w:numPr>
          <w:ilvl w:val="0"/>
          <w:numId w:val="10"/>
        </w:numPr>
      </w:pPr>
      <w:r w:rsidRPr="00F10D2B">
        <w:rPr>
          <w:b/>
        </w:rPr>
        <w:t xml:space="preserve">Data Types: </w:t>
      </w:r>
      <w:r>
        <w:t>Variables were properly typed: food wastage, temperature, and humidity as numerical, while staff experience and special events as categorical.</w:t>
      </w:r>
    </w:p>
    <w:p w:rsidR="001E7564" w:rsidRDefault="00FD0DEB" w:rsidP="004D44BB">
      <w:pPr>
        <w:pStyle w:val="ListParagraph"/>
        <w:numPr>
          <w:ilvl w:val="0"/>
          <w:numId w:val="10"/>
        </w:numPr>
      </w:pPr>
      <w:r w:rsidRPr="00F10D2B">
        <w:rPr>
          <w:b/>
        </w:rPr>
        <w:t>Categorical Data:</w:t>
      </w:r>
      <w:r>
        <w:t xml:space="preserve"> Staff experience was treated as an ordered categorical variable (Beginner &lt; Intermediate &lt; Expert</w:t>
      </w:r>
      <w:r w:rsidR="00B21E2D">
        <w:t>…</w:t>
      </w:r>
      <w:r>
        <w:t>). Special event was treated as binary categorical (0=No or 1=Yes).</w:t>
      </w:r>
    </w:p>
    <w:p w:rsidR="004D44BB" w:rsidRDefault="004D44BB" w:rsidP="004D44BB">
      <w:pPr>
        <w:pStyle w:val="ListParagraph"/>
        <w:numPr>
          <w:ilvl w:val="0"/>
          <w:numId w:val="10"/>
        </w:numPr>
      </w:pPr>
      <w:r>
        <w:rPr>
          <w:rStyle w:val="Strong"/>
        </w:rPr>
        <w:t>Feature Transformation</w:t>
      </w:r>
      <w:r>
        <w:t>:</w:t>
      </w:r>
      <w:r>
        <w:t xml:space="preserve"> </w:t>
      </w:r>
      <w:r w:rsidRPr="004D44BB">
        <w:t xml:space="preserve">The </w:t>
      </w:r>
      <w:r w:rsidRPr="004D44BB">
        <w:rPr>
          <w:rStyle w:val="HTMLCode"/>
          <w:rFonts w:asciiTheme="minorHAnsi" w:eastAsiaTheme="minorEastAsia" w:hAnsiTheme="minorHAnsi"/>
          <w:sz w:val="22"/>
          <w:szCs w:val="22"/>
        </w:rPr>
        <w:t>past_waste_kg</w:t>
      </w:r>
      <w:r w:rsidRPr="004D44BB">
        <w:t xml:space="preserve"> column represented food waste from the </w:t>
      </w:r>
      <w:r w:rsidRPr="004D44BB">
        <w:rPr>
          <w:rStyle w:val="Strong"/>
          <w:b w:val="0"/>
        </w:rPr>
        <w:t>previous day</w:t>
      </w:r>
      <w:r w:rsidRPr="004D44BB">
        <w:t xml:space="preserve">. To better align the variable with current-day analysis, it was shifted </w:t>
      </w:r>
      <w:proofErr w:type="gramStart"/>
      <w:r w:rsidRPr="004D44BB">
        <w:t>using.shift</w:t>
      </w:r>
      <w:proofErr w:type="gramEnd"/>
      <w:r w:rsidRPr="004D44BB">
        <w:rPr>
          <w:rStyle w:val="HTMLCode"/>
          <w:rFonts w:asciiTheme="minorHAnsi" w:eastAsiaTheme="minorEastAsia" w:hAnsiTheme="minorHAnsi"/>
          <w:sz w:val="22"/>
          <w:szCs w:val="22"/>
        </w:rPr>
        <w:t>(-1)</w:t>
      </w:r>
      <w:r w:rsidRPr="004D44BB">
        <w:t xml:space="preserve"> to create a new column </w:t>
      </w:r>
      <w:r w:rsidRPr="004D44BB">
        <w:rPr>
          <w:rStyle w:val="HTMLCode"/>
          <w:rFonts w:asciiTheme="minorHAnsi" w:eastAsiaTheme="minorEastAsia" w:hAnsiTheme="minorHAnsi"/>
          <w:sz w:val="22"/>
          <w:szCs w:val="22"/>
        </w:rPr>
        <w:t>today_waste_kg</w:t>
      </w:r>
      <w:r w:rsidRPr="004D44BB">
        <w:t>, effectively making the data more relevant for day-level comparisons.</w:t>
      </w:r>
      <w:r>
        <w:t xml:space="preserve"> </w:t>
      </w:r>
      <w:r w:rsidRPr="004D44BB">
        <w:t xml:space="preserve">The original </w:t>
      </w:r>
      <w:r w:rsidRPr="004D44BB">
        <w:rPr>
          <w:rStyle w:val="HTMLCode"/>
          <w:rFonts w:asciiTheme="minorHAnsi" w:eastAsiaTheme="minorEastAsia" w:hAnsiTheme="minorHAnsi"/>
          <w:sz w:val="22"/>
          <w:szCs w:val="22"/>
        </w:rPr>
        <w:t>past_waste_kg</w:t>
      </w:r>
      <w:r w:rsidRPr="004D44BB">
        <w:t xml:space="preserve"> column was then dropped.</w:t>
      </w:r>
    </w:p>
    <w:p w:rsidR="002872FD" w:rsidRDefault="002872FD">
      <w:pPr>
        <w:rPr>
          <w:rFonts w:asciiTheme="majorHAnsi" w:eastAsiaTheme="majorEastAsia" w:hAnsiTheme="majorHAnsi" w:cstheme="majorBidi"/>
          <w:b/>
          <w:bCs/>
          <w:color w:val="365F91" w:themeColor="accent1" w:themeShade="BF"/>
          <w:sz w:val="28"/>
          <w:szCs w:val="28"/>
        </w:rPr>
      </w:pPr>
      <w:r>
        <w:br w:type="page"/>
      </w:r>
    </w:p>
    <w:p w:rsidR="001E7564" w:rsidRDefault="00FD0DEB" w:rsidP="004D44BB">
      <w:pPr>
        <w:pStyle w:val="Heading1"/>
      </w:pPr>
      <w:r>
        <w:lastRenderedPageBreak/>
        <w:t>Exploratory Data Analysis (EDA)</w:t>
      </w:r>
    </w:p>
    <w:p w:rsidR="001E7564" w:rsidRPr="00F10D2B" w:rsidRDefault="00FD0DEB" w:rsidP="004D44BB">
      <w:pPr>
        <w:pStyle w:val="ListParagraph"/>
        <w:numPr>
          <w:ilvl w:val="0"/>
          <w:numId w:val="11"/>
        </w:numPr>
        <w:rPr>
          <w:b/>
        </w:rPr>
      </w:pPr>
      <w:r w:rsidRPr="00F10D2B">
        <w:rPr>
          <w:b/>
        </w:rPr>
        <w:t>Summary Statistics:</w:t>
      </w:r>
    </w:p>
    <w:p w:rsidR="001E7564" w:rsidRDefault="00FD0DEB" w:rsidP="004D44BB">
      <w:pPr>
        <w:pStyle w:val="ListParagraph"/>
        <w:numPr>
          <w:ilvl w:val="1"/>
          <w:numId w:val="11"/>
        </w:numPr>
      </w:pPr>
      <w:r>
        <w:t>Food wastage had a right-skewed distribution, with most values between 0-</w:t>
      </w:r>
      <w:r w:rsidR="004D44BB">
        <w:t>500</w:t>
      </w:r>
      <w:r>
        <w:t>kg.</w:t>
      </w:r>
    </w:p>
    <w:p w:rsidR="002872FD" w:rsidRDefault="00FD0DEB" w:rsidP="002872FD">
      <w:pPr>
        <w:pStyle w:val="ListParagraph"/>
        <w:numPr>
          <w:ilvl w:val="1"/>
          <w:numId w:val="11"/>
        </w:numPr>
      </w:pPr>
      <w:r>
        <w:t>Temperature</w:t>
      </w:r>
      <w:r w:rsidR="004D44BB">
        <w:t xml:space="preserve"> mostly</w:t>
      </w:r>
      <w:r>
        <w:t xml:space="preserve"> ranged between </w:t>
      </w:r>
      <w:r w:rsidR="004D44BB">
        <w:t>1</w:t>
      </w:r>
      <w:r>
        <w:t>0°C and 40°C.</w:t>
      </w:r>
    </w:p>
    <w:p w:rsidR="002872FD" w:rsidRDefault="00FD0DEB" w:rsidP="002872FD">
      <w:pPr>
        <w:pStyle w:val="ListParagraph"/>
        <w:numPr>
          <w:ilvl w:val="1"/>
          <w:numId w:val="11"/>
        </w:numPr>
      </w:pPr>
      <w:r>
        <w:t>Humidity ranged between 30% and 90%.</w:t>
      </w:r>
    </w:p>
    <w:p w:rsidR="001E7564" w:rsidRPr="00F10D2B" w:rsidRDefault="00FD0DEB" w:rsidP="004D44BB">
      <w:pPr>
        <w:pStyle w:val="ListParagraph"/>
        <w:numPr>
          <w:ilvl w:val="0"/>
          <w:numId w:val="11"/>
        </w:numPr>
        <w:rPr>
          <w:b/>
        </w:rPr>
      </w:pPr>
      <w:r w:rsidRPr="00F10D2B">
        <w:rPr>
          <w:b/>
        </w:rPr>
        <w:t>Visualizations:</w:t>
      </w:r>
    </w:p>
    <w:p w:rsidR="001E7564" w:rsidRPr="00FD000E" w:rsidRDefault="00FD0DEB" w:rsidP="001079A1">
      <w:pPr>
        <w:pStyle w:val="ListParagraph"/>
        <w:numPr>
          <w:ilvl w:val="1"/>
          <w:numId w:val="12"/>
        </w:numPr>
      </w:pPr>
      <w:r>
        <w:t xml:space="preserve">Histogram: </w:t>
      </w:r>
      <w:r w:rsidR="00FD000E" w:rsidRPr="002872FD">
        <w:rPr>
          <w:rFonts w:cs="Arial"/>
          <w:color w:val="000000" w:themeColor="text1"/>
        </w:rPr>
        <w:t xml:space="preserve">To understand the distribution of numerical features like </w:t>
      </w:r>
      <w:proofErr w:type="spellStart"/>
      <w:r w:rsidR="00FD000E" w:rsidRPr="002872FD">
        <w:rPr>
          <w:rFonts w:cs="Arial"/>
          <w:color w:val="000000" w:themeColor="text1"/>
        </w:rPr>
        <w:t>meals_served</w:t>
      </w:r>
      <w:proofErr w:type="spellEnd"/>
      <w:r w:rsidR="00FD000E" w:rsidRPr="002872FD">
        <w:rPr>
          <w:rFonts w:cs="Arial"/>
          <w:color w:val="000000" w:themeColor="text1"/>
        </w:rPr>
        <w:t xml:space="preserve">, </w:t>
      </w:r>
      <w:proofErr w:type="spellStart"/>
      <w:r w:rsidR="00FD000E" w:rsidRPr="002872FD">
        <w:rPr>
          <w:rFonts w:cs="Arial"/>
          <w:color w:val="000000" w:themeColor="text1"/>
        </w:rPr>
        <w:t>temperature_C</w:t>
      </w:r>
      <w:proofErr w:type="spellEnd"/>
      <w:r w:rsidR="00FD000E" w:rsidRPr="002872FD">
        <w:rPr>
          <w:rFonts w:cs="Arial"/>
          <w:color w:val="000000" w:themeColor="text1"/>
        </w:rPr>
        <w:t xml:space="preserve">, </w:t>
      </w:r>
      <w:proofErr w:type="spellStart"/>
      <w:r w:rsidR="00FD000E" w:rsidRPr="002872FD">
        <w:rPr>
          <w:rFonts w:cs="Arial"/>
          <w:color w:val="000000" w:themeColor="text1"/>
        </w:rPr>
        <w:t>humidity_percent</w:t>
      </w:r>
      <w:proofErr w:type="spellEnd"/>
      <w:r w:rsidR="00FD000E" w:rsidRPr="002872FD">
        <w:rPr>
          <w:rFonts w:cs="Arial"/>
          <w:color w:val="000000" w:themeColor="text1"/>
        </w:rPr>
        <w:t>, and</w:t>
      </w:r>
      <w:r w:rsidR="00FD000E" w:rsidRPr="002872FD">
        <w:rPr>
          <w:rFonts w:cs="Arial"/>
          <w:color w:val="000000" w:themeColor="text1"/>
        </w:rPr>
        <w:t xml:space="preserve"> today</w:t>
      </w:r>
      <w:r w:rsidR="00FD000E" w:rsidRPr="002872FD">
        <w:rPr>
          <w:rFonts w:cs="Arial"/>
          <w:color w:val="000000" w:themeColor="text1"/>
        </w:rPr>
        <w:t>_waste_kg.</w:t>
      </w:r>
      <w:r w:rsidR="00FD000E">
        <w:rPr>
          <w:noProof/>
        </w:rPr>
        <w:drawing>
          <wp:inline distT="0" distB="0" distL="0" distR="0">
            <wp:extent cx="5293829" cy="4791075"/>
            <wp:effectExtent l="0" t="0" r="2540" b="0"/>
            <wp:docPr id="1" name="Picture 1" descr="C:\Users\RIDA\AppData\Local\Microsoft\Windows\INetCache\Content.MSO\1A2C3D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DA\AppData\Local\Microsoft\Windows\INetCache\Content.MSO\1A2C3DD0.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4682" cy="4846149"/>
                    </a:xfrm>
                    <a:prstGeom prst="rect">
                      <a:avLst/>
                    </a:prstGeom>
                    <a:noFill/>
                    <a:ln>
                      <a:noFill/>
                    </a:ln>
                  </pic:spPr>
                </pic:pic>
              </a:graphicData>
            </a:graphic>
          </wp:inline>
        </w:drawing>
      </w:r>
      <w:r>
        <w:lastRenderedPageBreak/>
        <w:t xml:space="preserve">Box Plot: </w:t>
      </w:r>
      <w:r w:rsidR="00FD000E" w:rsidRPr="002872FD">
        <w:rPr>
          <w:rFonts w:cs="Arial"/>
          <w:color w:val="000000"/>
        </w:rPr>
        <w:t>To detect outliers and understand the spread of the data.</w:t>
      </w:r>
      <w:r w:rsidR="00FD000E" w:rsidRPr="002872FD">
        <w:rPr>
          <w:rFonts w:cs="Arial"/>
          <w:color w:val="000000"/>
        </w:rPr>
        <w:t xml:space="preserve"> </w:t>
      </w:r>
      <w:r w:rsidR="00FD000E">
        <w:rPr>
          <w:rFonts w:cs="Arial"/>
          <w:noProof/>
          <w:color w:val="000000"/>
        </w:rPr>
        <w:drawing>
          <wp:inline distT="0" distB="0" distL="0" distR="0">
            <wp:extent cx="5485130" cy="3829050"/>
            <wp:effectExtent l="0" t="0" r="1270" b="0"/>
            <wp:docPr id="2" name="Picture 2" descr="C:\Users\RIDA\AppData\Local\Microsoft\Windows\INetCache\Content.MSO\6304F4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DA\AppData\Local\Microsoft\Windows\INetCache\Content.MSO\6304F45E.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8825" cy="3845591"/>
                    </a:xfrm>
                    <a:prstGeom prst="rect">
                      <a:avLst/>
                    </a:prstGeom>
                    <a:noFill/>
                    <a:ln>
                      <a:noFill/>
                    </a:ln>
                  </pic:spPr>
                </pic:pic>
              </a:graphicData>
            </a:graphic>
          </wp:inline>
        </w:drawing>
      </w:r>
    </w:p>
    <w:p w:rsidR="001E7564" w:rsidRDefault="00FD0DEB" w:rsidP="004D44BB">
      <w:pPr>
        <w:pStyle w:val="ListParagraph"/>
        <w:numPr>
          <w:ilvl w:val="1"/>
          <w:numId w:val="12"/>
        </w:numPr>
      </w:pPr>
      <w:r>
        <w:t xml:space="preserve">Bar Chart: </w:t>
      </w:r>
      <w:r w:rsidR="00FD000E">
        <w:rPr>
          <w:rFonts w:ascii="Arial" w:hAnsi="Arial" w:cs="Arial"/>
          <w:color w:val="000000"/>
        </w:rPr>
        <w:t> </w:t>
      </w:r>
      <w:r w:rsidR="00FD000E" w:rsidRPr="00FD000E">
        <w:rPr>
          <w:rFonts w:cs="Arial"/>
          <w:color w:val="000000" w:themeColor="text1"/>
        </w:rPr>
        <w:t xml:space="preserve">To visualize categorical variables like </w:t>
      </w:r>
      <w:proofErr w:type="spellStart"/>
      <w:r w:rsidR="00FD000E" w:rsidRPr="00FD000E">
        <w:rPr>
          <w:rFonts w:cs="Arial"/>
          <w:color w:val="000000" w:themeColor="text1"/>
        </w:rPr>
        <w:t>sta</w:t>
      </w:r>
      <w:r w:rsidR="00FD000E">
        <w:rPr>
          <w:rFonts w:cs="Arial"/>
          <w:color w:val="000000" w:themeColor="text1"/>
        </w:rPr>
        <w:t>ff</w:t>
      </w:r>
      <w:r w:rsidR="00FD000E" w:rsidRPr="00FD000E">
        <w:rPr>
          <w:rFonts w:cs="Arial"/>
          <w:color w:val="000000" w:themeColor="text1"/>
        </w:rPr>
        <w:t>_experience</w:t>
      </w:r>
      <w:proofErr w:type="spellEnd"/>
      <w:r w:rsidR="00FD000E" w:rsidRPr="00FD000E">
        <w:rPr>
          <w:rFonts w:cs="Arial"/>
          <w:color w:val="000000" w:themeColor="text1"/>
        </w:rPr>
        <w:t xml:space="preserve"> and </w:t>
      </w:r>
      <w:proofErr w:type="spellStart"/>
      <w:r w:rsidR="00FD000E" w:rsidRPr="00FD000E">
        <w:rPr>
          <w:rFonts w:cs="Arial"/>
          <w:color w:val="000000" w:themeColor="text1"/>
        </w:rPr>
        <w:t>waste_category</w:t>
      </w:r>
      <w:proofErr w:type="spellEnd"/>
      <w:r w:rsidR="00FD000E" w:rsidRPr="00FD000E">
        <w:rPr>
          <w:rFonts w:cs="Arial"/>
          <w:color w:val="000000" w:themeColor="text1"/>
        </w:rPr>
        <w:t>.</w:t>
      </w:r>
      <w:r w:rsidR="00FD000E" w:rsidRPr="00FD000E">
        <w:rPr>
          <w:rFonts w:cs="Arial"/>
          <w:color w:val="000000" w:themeColor="text1"/>
        </w:rPr>
        <w:t xml:space="preserve"> </w:t>
      </w:r>
      <w:r w:rsidR="00FD000E">
        <w:rPr>
          <w:rFonts w:cs="Arial"/>
          <w:noProof/>
          <w:color w:val="000000" w:themeColor="text1"/>
        </w:rPr>
        <w:drawing>
          <wp:inline distT="0" distB="0" distL="0" distR="0">
            <wp:extent cx="5484495" cy="2857500"/>
            <wp:effectExtent l="0" t="0" r="1905" b="0"/>
            <wp:docPr id="3" name="Picture 3" descr="C:\Users\RIDA\AppData\Local\Microsoft\Windows\INetCache\Content.MSO\CC080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DA\AppData\Local\Microsoft\Windows\INetCache\Content.MSO\CC0801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1879" cy="2866557"/>
                    </a:xfrm>
                    <a:prstGeom prst="rect">
                      <a:avLst/>
                    </a:prstGeom>
                    <a:noFill/>
                    <a:ln>
                      <a:noFill/>
                    </a:ln>
                  </pic:spPr>
                </pic:pic>
              </a:graphicData>
            </a:graphic>
          </wp:inline>
        </w:drawing>
      </w:r>
    </w:p>
    <w:p w:rsidR="001E7564" w:rsidRPr="00F10D2B" w:rsidRDefault="00F10D2B" w:rsidP="004D44BB">
      <w:pPr>
        <w:pStyle w:val="ListParagraph"/>
        <w:numPr>
          <w:ilvl w:val="0"/>
          <w:numId w:val="11"/>
        </w:numPr>
        <w:rPr>
          <w:b/>
        </w:rPr>
      </w:pPr>
      <w:r w:rsidRPr="00F10D2B">
        <w:rPr>
          <w:b/>
        </w:rPr>
        <w:t>K</w:t>
      </w:r>
      <w:r w:rsidR="00FD0DEB" w:rsidRPr="00F10D2B">
        <w:rPr>
          <w:b/>
        </w:rPr>
        <w:t>ey Trends:</w:t>
      </w:r>
    </w:p>
    <w:p w:rsidR="002872FD" w:rsidRDefault="008B66A3" w:rsidP="00030E0A">
      <w:pPr>
        <w:pStyle w:val="ListParagraph"/>
        <w:numPr>
          <w:ilvl w:val="1"/>
          <w:numId w:val="13"/>
        </w:numPr>
      </w:pPr>
      <w:r w:rsidRPr="002872FD">
        <w:rPr>
          <w:rFonts w:cs="Arial"/>
          <w:color w:val="000000" w:themeColor="text1"/>
          <w:shd w:val="clear" w:color="auto" w:fill="FFFFFF"/>
        </w:rPr>
        <w:t>There</w:t>
      </w:r>
      <w:r w:rsidR="00FD000E" w:rsidRPr="002872FD">
        <w:rPr>
          <w:rFonts w:cs="Arial"/>
          <w:color w:val="000000" w:themeColor="text1"/>
          <w:shd w:val="clear" w:color="auto" w:fill="FFFFFF"/>
        </w:rPr>
        <w:t xml:space="preserve"> </w:t>
      </w:r>
      <w:r w:rsidR="00FD000E" w:rsidRPr="002872FD">
        <w:rPr>
          <w:rFonts w:cs="Arial"/>
          <w:color w:val="000000" w:themeColor="text1"/>
          <w:shd w:val="clear" w:color="auto" w:fill="FFFFFF"/>
        </w:rPr>
        <w:t>were</w:t>
      </w:r>
      <w:r w:rsidR="00FD000E" w:rsidRPr="002872FD">
        <w:rPr>
          <w:rFonts w:cs="Arial"/>
          <w:color w:val="000000" w:themeColor="text1"/>
          <w:shd w:val="clear" w:color="auto" w:fill="FFFFFF"/>
        </w:rPr>
        <w:t xml:space="preserve"> outliers in </w:t>
      </w:r>
      <w:r w:rsidR="00FD000E" w:rsidRPr="002872FD">
        <w:rPr>
          <w:rFonts w:cs="Arial"/>
          <w:color w:val="000000" w:themeColor="text1"/>
          <w:shd w:val="clear" w:color="auto" w:fill="FFFFFF"/>
        </w:rPr>
        <w:t xml:space="preserve">meals </w:t>
      </w:r>
      <w:r w:rsidRPr="002872FD">
        <w:rPr>
          <w:rFonts w:cs="Arial"/>
          <w:color w:val="000000" w:themeColor="text1"/>
          <w:shd w:val="clear" w:color="auto" w:fill="FFFFFF"/>
        </w:rPr>
        <w:t>served</w:t>
      </w:r>
      <w:r w:rsidR="00FD000E" w:rsidRPr="002872FD">
        <w:rPr>
          <w:rFonts w:cs="Arial"/>
          <w:color w:val="000000" w:themeColor="text1"/>
          <w:shd w:val="clear" w:color="auto" w:fill="FFFFFF"/>
        </w:rPr>
        <w:t xml:space="preserve"> and </w:t>
      </w:r>
      <w:r w:rsidR="00FD000E" w:rsidRPr="002872FD">
        <w:rPr>
          <w:rFonts w:cs="Arial"/>
          <w:color w:val="000000" w:themeColor="text1"/>
          <w:shd w:val="clear" w:color="auto" w:fill="FFFFFF"/>
        </w:rPr>
        <w:t>temperature</w:t>
      </w:r>
      <w:r w:rsidR="00FD000E" w:rsidRPr="002872FD">
        <w:rPr>
          <w:rFonts w:cs="Arial"/>
          <w:color w:val="000000" w:themeColor="text1"/>
          <w:shd w:val="clear" w:color="auto" w:fill="FFFFFF"/>
        </w:rPr>
        <w:t xml:space="preserve"> </w:t>
      </w:r>
      <w:r w:rsidRPr="002872FD">
        <w:rPr>
          <w:rFonts w:cs="Arial"/>
          <w:color w:val="000000" w:themeColor="text1"/>
          <w:shd w:val="clear" w:color="auto" w:fill="FFFFFF"/>
        </w:rPr>
        <w:t>kept</w:t>
      </w:r>
      <w:r w:rsidR="00FD000E" w:rsidRPr="002872FD">
        <w:rPr>
          <w:rFonts w:cs="Arial"/>
          <w:color w:val="000000" w:themeColor="text1"/>
          <w:shd w:val="clear" w:color="auto" w:fill="FFFFFF"/>
        </w:rPr>
        <w:t xml:space="preserve"> these outliers </w:t>
      </w:r>
      <w:r w:rsidR="001F5088" w:rsidRPr="002872FD">
        <w:rPr>
          <w:rFonts w:cs="Arial"/>
          <w:color w:val="000000" w:themeColor="text1"/>
          <w:shd w:val="clear" w:color="auto" w:fill="FFFFFF"/>
        </w:rPr>
        <w:t>because</w:t>
      </w:r>
      <w:r w:rsidR="00FD000E" w:rsidRPr="002872FD">
        <w:rPr>
          <w:rFonts w:cs="Arial"/>
          <w:color w:val="000000" w:themeColor="text1"/>
          <w:shd w:val="clear" w:color="auto" w:fill="FFFFFF"/>
        </w:rPr>
        <w:t xml:space="preserve"> </w:t>
      </w:r>
      <w:r w:rsidR="00FD000E" w:rsidRPr="002872FD">
        <w:rPr>
          <w:rFonts w:cs="Arial"/>
          <w:color w:val="000000" w:themeColor="text1"/>
          <w:shd w:val="clear" w:color="auto" w:fill="FFFFFF"/>
        </w:rPr>
        <w:t>meals served</w:t>
      </w:r>
      <w:r w:rsidR="00FD000E" w:rsidRPr="002872FD">
        <w:rPr>
          <w:rFonts w:cs="Arial"/>
          <w:color w:val="000000" w:themeColor="text1"/>
          <w:shd w:val="clear" w:color="auto" w:fill="FFFFFF"/>
        </w:rPr>
        <w:t xml:space="preserve"> </w:t>
      </w:r>
      <w:r w:rsidR="001F5088" w:rsidRPr="002872FD">
        <w:rPr>
          <w:rFonts w:cs="Arial"/>
          <w:color w:val="000000" w:themeColor="text1"/>
          <w:shd w:val="clear" w:color="auto" w:fill="FFFFFF"/>
        </w:rPr>
        <w:t>are</w:t>
      </w:r>
      <w:r w:rsidR="00FD000E" w:rsidRPr="002872FD">
        <w:rPr>
          <w:rFonts w:cs="Arial"/>
          <w:color w:val="000000" w:themeColor="text1"/>
          <w:shd w:val="clear" w:color="auto" w:fill="FFFFFF"/>
        </w:rPr>
        <w:t xml:space="preserve"> higher on </w:t>
      </w:r>
      <w:r w:rsidR="00FD000E" w:rsidRPr="002872FD">
        <w:rPr>
          <w:rFonts w:cs="Arial"/>
          <w:color w:val="000000" w:themeColor="text1"/>
          <w:shd w:val="clear" w:color="auto" w:fill="FFFFFF"/>
        </w:rPr>
        <w:t>special events</w:t>
      </w:r>
      <w:r w:rsidR="00FD000E" w:rsidRPr="002872FD">
        <w:rPr>
          <w:rFonts w:cs="Arial"/>
          <w:color w:val="000000" w:themeColor="text1"/>
          <w:shd w:val="clear" w:color="auto" w:fill="FFFFFF"/>
        </w:rPr>
        <w:t>,</w:t>
      </w:r>
      <w:r w:rsidR="00FD000E" w:rsidRPr="002872FD">
        <w:rPr>
          <w:rFonts w:cs="Arial"/>
          <w:color w:val="000000" w:themeColor="text1"/>
          <w:shd w:val="clear" w:color="auto" w:fill="FFFFFF"/>
        </w:rPr>
        <w:t xml:space="preserve"> </w:t>
      </w:r>
      <w:r w:rsidR="00FD000E" w:rsidRPr="002872FD">
        <w:rPr>
          <w:rFonts w:cs="Arial"/>
          <w:color w:val="000000" w:themeColor="text1"/>
          <w:shd w:val="clear" w:color="auto" w:fill="FFFFFF"/>
        </w:rPr>
        <w:t>and it</w:t>
      </w:r>
      <w:r w:rsidR="00FD000E" w:rsidRPr="002872FD">
        <w:rPr>
          <w:rFonts w:cs="Arial"/>
          <w:color w:val="000000" w:themeColor="text1"/>
          <w:shd w:val="clear" w:color="auto" w:fill="FFFFFF"/>
        </w:rPr>
        <w:t>’</w:t>
      </w:r>
      <w:r w:rsidR="00FD000E" w:rsidRPr="002872FD">
        <w:rPr>
          <w:rFonts w:cs="Arial"/>
          <w:color w:val="000000" w:themeColor="text1"/>
          <w:shd w:val="clear" w:color="auto" w:fill="FFFFFF"/>
        </w:rPr>
        <w:t xml:space="preserve">s a true </w:t>
      </w:r>
      <w:r w:rsidRPr="002872FD">
        <w:rPr>
          <w:rFonts w:cs="Arial"/>
          <w:color w:val="000000" w:themeColor="text1"/>
          <w:shd w:val="clear" w:color="auto" w:fill="FFFFFF"/>
        </w:rPr>
        <w:t>fact,</w:t>
      </w:r>
      <w:r w:rsidR="00FD000E" w:rsidRPr="002872FD">
        <w:rPr>
          <w:rFonts w:cs="Arial"/>
          <w:color w:val="000000" w:themeColor="text1"/>
          <w:shd w:val="clear" w:color="auto" w:fill="FFFFFF"/>
        </w:rPr>
        <w:t xml:space="preserve"> similarly </w:t>
      </w:r>
      <w:r w:rsidR="00FD000E" w:rsidRPr="002872FD">
        <w:rPr>
          <w:rFonts w:cs="Arial"/>
          <w:color w:val="000000" w:themeColor="text1"/>
          <w:shd w:val="clear" w:color="auto" w:fill="FFFFFF"/>
        </w:rPr>
        <w:t>temperature</w:t>
      </w:r>
      <w:r w:rsidR="00FD000E" w:rsidRPr="002872FD">
        <w:rPr>
          <w:rFonts w:cs="Arial"/>
          <w:color w:val="000000" w:themeColor="text1"/>
          <w:shd w:val="clear" w:color="auto" w:fill="FFFFFF"/>
        </w:rPr>
        <w:t xml:space="preserve"> is a natural </w:t>
      </w:r>
      <w:r w:rsidRPr="002872FD">
        <w:rPr>
          <w:rFonts w:cs="Arial"/>
          <w:color w:val="000000" w:themeColor="text1"/>
          <w:shd w:val="clear" w:color="auto" w:fill="FFFFFF"/>
        </w:rPr>
        <w:t>phenomenon.</w:t>
      </w:r>
      <w:r>
        <w:t xml:space="preserve"> </w:t>
      </w:r>
    </w:p>
    <w:p w:rsidR="001E7564" w:rsidRDefault="00FD0DEB" w:rsidP="004D44BB">
      <w:pPr>
        <w:pStyle w:val="Heading1"/>
      </w:pPr>
      <w:r>
        <w:lastRenderedPageBreak/>
        <w:t>Correlation Analysis</w:t>
      </w:r>
    </w:p>
    <w:p w:rsidR="001E7564" w:rsidRPr="00F10D2B" w:rsidRDefault="00FD0DEB" w:rsidP="004D44BB">
      <w:pPr>
        <w:pStyle w:val="ListParagraph"/>
        <w:numPr>
          <w:ilvl w:val="0"/>
          <w:numId w:val="11"/>
        </w:numPr>
        <w:rPr>
          <w:b/>
        </w:rPr>
      </w:pPr>
      <w:r w:rsidRPr="00F10D2B">
        <w:rPr>
          <w:b/>
        </w:rPr>
        <w:t>Heatmap:</w:t>
      </w:r>
    </w:p>
    <w:p w:rsidR="001E7564" w:rsidRDefault="004D44BB" w:rsidP="004D44BB">
      <w:pPr>
        <w:pStyle w:val="ListParagraph"/>
        <w:numPr>
          <w:ilvl w:val="1"/>
          <w:numId w:val="11"/>
        </w:numPr>
      </w:pPr>
      <w:r>
        <w:t xml:space="preserve">Very little </w:t>
      </w:r>
      <w:r w:rsidR="00FD0DEB">
        <w:t>Positive correlation between food wastage and special events.</w:t>
      </w:r>
    </w:p>
    <w:p w:rsidR="001E7564" w:rsidRDefault="00FD0DEB" w:rsidP="004D44BB">
      <w:pPr>
        <w:pStyle w:val="ListParagraph"/>
        <w:numPr>
          <w:ilvl w:val="1"/>
          <w:numId w:val="11"/>
        </w:numPr>
      </w:pPr>
      <w:r>
        <w:t>Mild correlation between food wastage and temperature.</w:t>
      </w:r>
    </w:p>
    <w:p w:rsidR="00506473" w:rsidRDefault="00FD0DEB" w:rsidP="00506473">
      <w:pPr>
        <w:pStyle w:val="ListParagraph"/>
        <w:numPr>
          <w:ilvl w:val="1"/>
          <w:numId w:val="11"/>
        </w:numPr>
      </w:pPr>
      <w:r>
        <w:t>Very little correlation between food wastage and humidity.</w:t>
      </w:r>
      <w:r w:rsidR="00506473">
        <w:rPr>
          <w:noProof/>
        </w:rPr>
        <w:t xml:space="preserve"> </w:t>
      </w:r>
      <w:r w:rsidR="008B66A3">
        <w:rPr>
          <w:noProof/>
        </w:rPr>
        <w:drawing>
          <wp:inline distT="0" distB="0" distL="0" distR="0">
            <wp:extent cx="5244465" cy="5038725"/>
            <wp:effectExtent l="0" t="0" r="0" b="9525"/>
            <wp:docPr id="4" name="Picture 4" descr="C:\Users\RIDA\AppData\Local\Microsoft\Windows\INetCache\Content.MSO\235808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DA\AppData\Local\Microsoft\Windows\INetCache\Content.MSO\2358088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747" cy="5069741"/>
                    </a:xfrm>
                    <a:prstGeom prst="rect">
                      <a:avLst/>
                    </a:prstGeom>
                    <a:noFill/>
                    <a:ln>
                      <a:noFill/>
                    </a:ln>
                  </pic:spPr>
                </pic:pic>
              </a:graphicData>
            </a:graphic>
          </wp:inline>
        </w:drawing>
      </w:r>
    </w:p>
    <w:p w:rsidR="00506473" w:rsidRDefault="00506473">
      <w:pPr>
        <w:rPr>
          <w:b/>
        </w:rPr>
      </w:pPr>
      <w:r>
        <w:rPr>
          <w:b/>
        </w:rPr>
        <w:br w:type="page"/>
      </w:r>
    </w:p>
    <w:p w:rsidR="00506473" w:rsidRPr="00506473" w:rsidRDefault="00506473" w:rsidP="00506473">
      <w:pPr>
        <w:pStyle w:val="ListParagraph"/>
        <w:numPr>
          <w:ilvl w:val="0"/>
          <w:numId w:val="11"/>
        </w:numPr>
        <w:rPr>
          <w:b/>
        </w:rPr>
      </w:pPr>
      <w:r w:rsidRPr="00506473">
        <w:rPr>
          <w:b/>
        </w:rPr>
        <w:lastRenderedPageBreak/>
        <w:t>Grouped Box Plot:</w:t>
      </w:r>
    </w:p>
    <w:p w:rsidR="00506473" w:rsidRPr="00506473" w:rsidRDefault="00506473" w:rsidP="00506473">
      <w:pPr>
        <w:pStyle w:val="ListParagraph"/>
        <w:numPr>
          <w:ilvl w:val="1"/>
          <w:numId w:val="11"/>
        </w:numPr>
        <w:shd w:val="clear" w:color="auto" w:fill="FFFFFF" w:themeFill="background1"/>
        <w:spacing w:after="0" w:line="285" w:lineRule="atLeast"/>
        <w:rPr>
          <w:rFonts w:eastAsia="Times New Roman" w:cs="Courier New"/>
          <w:color w:val="000000" w:themeColor="text1"/>
        </w:rPr>
      </w:pPr>
      <w:r>
        <w:rPr>
          <w:rFonts w:eastAsia="Times New Roman" w:cs="Courier New"/>
          <w:color w:val="000000" w:themeColor="text1"/>
        </w:rPr>
        <w:t>By</w:t>
      </w:r>
      <w:r w:rsidRPr="00506473">
        <w:rPr>
          <w:rFonts w:eastAsia="Times New Roman" w:cs="Courier New"/>
          <w:color w:val="000000" w:themeColor="text1"/>
        </w:rPr>
        <w:t xml:space="preserve"> seeing th</w:t>
      </w:r>
      <w:r>
        <w:rPr>
          <w:rFonts w:eastAsia="Times New Roman" w:cs="Courier New"/>
          <w:color w:val="000000" w:themeColor="text1"/>
        </w:rPr>
        <w:t>is</w:t>
      </w:r>
      <w:r w:rsidRPr="00506473">
        <w:rPr>
          <w:rFonts w:eastAsia="Times New Roman" w:cs="Courier New"/>
          <w:color w:val="000000" w:themeColor="text1"/>
        </w:rPr>
        <w:t xml:space="preserve"> </w:t>
      </w:r>
      <w:r w:rsidR="00397390" w:rsidRPr="00506473">
        <w:rPr>
          <w:rFonts w:eastAsia="Times New Roman" w:cs="Courier New"/>
          <w:color w:val="000000" w:themeColor="text1"/>
        </w:rPr>
        <w:t>plot,</w:t>
      </w:r>
      <w:r w:rsidRPr="00506473">
        <w:rPr>
          <w:rFonts w:eastAsia="Times New Roman" w:cs="Courier New"/>
          <w:color w:val="000000" w:themeColor="text1"/>
        </w:rPr>
        <w:t xml:space="preserve"> it can be seen that food wastage was lower on average when the staff was more experienced.</w:t>
      </w:r>
    </w:p>
    <w:p w:rsidR="00506473" w:rsidRDefault="00506473">
      <w:r>
        <w:rPr>
          <w:noProof/>
        </w:rPr>
        <w:drawing>
          <wp:inline distT="0" distB="0" distL="0" distR="0">
            <wp:extent cx="5143500" cy="2457450"/>
            <wp:effectExtent l="0" t="0" r="0" b="0"/>
            <wp:docPr id="5" name="Picture 5" descr="C:\Users\RIDA\AppData\Local\Microsoft\Windows\INetCache\Content.MSO\3C78A1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IDA\AppData\Local\Microsoft\Windows\INetCache\Content.MSO\3C78A12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2457450"/>
                    </a:xfrm>
                    <a:prstGeom prst="rect">
                      <a:avLst/>
                    </a:prstGeom>
                    <a:noFill/>
                    <a:ln>
                      <a:noFill/>
                    </a:ln>
                  </pic:spPr>
                </pic:pic>
              </a:graphicData>
            </a:graphic>
          </wp:inline>
        </w:drawing>
      </w:r>
    </w:p>
    <w:p w:rsidR="00506473" w:rsidRPr="00F10D2B" w:rsidRDefault="00506473" w:rsidP="00506473">
      <w:pPr>
        <w:pStyle w:val="ListParagraph"/>
        <w:numPr>
          <w:ilvl w:val="0"/>
          <w:numId w:val="11"/>
        </w:numPr>
        <w:rPr>
          <w:b/>
        </w:rPr>
      </w:pPr>
      <w:r w:rsidRPr="00F10D2B">
        <w:rPr>
          <w:b/>
        </w:rPr>
        <w:t>Interpretation:</w:t>
      </w:r>
    </w:p>
    <w:p w:rsidR="00506473" w:rsidRDefault="00506473" w:rsidP="00506473">
      <w:pPr>
        <w:pStyle w:val="ListParagraph"/>
        <w:numPr>
          <w:ilvl w:val="1"/>
          <w:numId w:val="11"/>
        </w:numPr>
      </w:pPr>
      <w:r>
        <w:t xml:space="preserve">By seeing heatmap it can be seen that food wastage is not related to </w:t>
      </w:r>
      <w:r>
        <w:rPr>
          <w:rFonts w:ascii="Arial" w:hAnsi="Arial" w:cs="Arial"/>
          <w:color w:val="000000"/>
        </w:rPr>
        <w:t>number of meals served,</w:t>
      </w:r>
      <w:r w:rsidRPr="001F5088">
        <w:rPr>
          <w:rFonts w:ascii="Arial" w:hAnsi="Arial" w:cs="Arial"/>
          <w:color w:val="000000"/>
        </w:rPr>
        <w:t xml:space="preserve"> </w:t>
      </w:r>
      <w:r>
        <w:rPr>
          <w:rFonts w:ascii="Arial" w:hAnsi="Arial" w:cs="Arial"/>
          <w:color w:val="000000"/>
        </w:rPr>
        <w:t>temperature and humidity</w:t>
      </w:r>
      <w:r>
        <w:t>, or any other variable.</w:t>
      </w:r>
    </w:p>
    <w:p w:rsidR="002872FD" w:rsidRPr="00506473" w:rsidRDefault="00506473" w:rsidP="00506473">
      <w:pPr>
        <w:pStyle w:val="ListParagraph"/>
        <w:numPr>
          <w:ilvl w:val="1"/>
          <w:numId w:val="11"/>
        </w:numPr>
      </w:pPr>
      <w:r w:rsidRPr="00506473">
        <w:rPr>
          <w:rFonts w:eastAsia="Times New Roman" w:cs="Courier New"/>
          <w:color w:val="000000" w:themeColor="text1"/>
        </w:rPr>
        <w:t xml:space="preserve">By seeing this </w:t>
      </w:r>
      <w:r w:rsidRPr="00506473">
        <w:rPr>
          <w:rFonts w:eastAsia="Times New Roman" w:cs="Courier New"/>
          <w:color w:val="000000" w:themeColor="text1"/>
        </w:rPr>
        <w:t xml:space="preserve">grouped box plot </w:t>
      </w:r>
      <w:r w:rsidRPr="00506473">
        <w:rPr>
          <w:rFonts w:eastAsia="Times New Roman" w:cs="Courier New"/>
          <w:color w:val="000000" w:themeColor="text1"/>
        </w:rPr>
        <w:t>it can be seen that food wastage was lower</w:t>
      </w:r>
      <w:r>
        <w:rPr>
          <w:rFonts w:eastAsia="Times New Roman" w:cs="Courier New"/>
          <w:color w:val="000000" w:themeColor="text1"/>
        </w:rPr>
        <w:t xml:space="preserve"> </w:t>
      </w:r>
      <w:r w:rsidRPr="00506473">
        <w:rPr>
          <w:rFonts w:eastAsia="Times New Roman" w:cs="Courier New"/>
          <w:color w:val="000000" w:themeColor="text1"/>
        </w:rPr>
        <w:t>when the staff was more experienced.</w:t>
      </w:r>
    </w:p>
    <w:p w:rsidR="001E7564" w:rsidRDefault="00FD0DEB" w:rsidP="004D44BB">
      <w:pPr>
        <w:pStyle w:val="Heading1"/>
      </w:pPr>
      <w:r>
        <w:t>Hypothesis Testing</w:t>
      </w:r>
    </w:p>
    <w:p w:rsidR="001F5088" w:rsidRDefault="001F5088" w:rsidP="001F5088">
      <w:pPr>
        <w:rPr>
          <w:rFonts w:cs="Arial"/>
          <w:b/>
          <w:bCs/>
          <w:color w:val="000000"/>
          <w:sz w:val="24"/>
          <w:szCs w:val="24"/>
        </w:rPr>
      </w:pPr>
      <w:r w:rsidRPr="001F5088">
        <w:rPr>
          <w:rFonts w:cs="Arial"/>
          <w:b/>
          <w:bCs/>
          <w:color w:val="000000"/>
          <w:sz w:val="24"/>
          <w:szCs w:val="24"/>
        </w:rPr>
        <w:t>Impact of Kitchen Sta</w:t>
      </w:r>
      <w:r>
        <w:rPr>
          <w:rFonts w:cs="Arial"/>
          <w:b/>
          <w:bCs/>
          <w:color w:val="000000"/>
          <w:sz w:val="24"/>
          <w:szCs w:val="24"/>
        </w:rPr>
        <w:t>ff</w:t>
      </w:r>
      <w:r w:rsidRPr="001F5088">
        <w:rPr>
          <w:rFonts w:cs="Arial"/>
          <w:b/>
          <w:bCs/>
          <w:color w:val="000000"/>
          <w:sz w:val="24"/>
          <w:szCs w:val="24"/>
        </w:rPr>
        <w:t xml:space="preserve"> on Food Waste</w:t>
      </w:r>
      <w:r>
        <w:rPr>
          <w:rFonts w:cs="Arial"/>
          <w:b/>
          <w:bCs/>
          <w:color w:val="000000"/>
          <w:sz w:val="24"/>
          <w:szCs w:val="24"/>
        </w:rPr>
        <w:t>:</w:t>
      </w:r>
    </w:p>
    <w:p w:rsidR="008604DE" w:rsidRPr="00F10D2B" w:rsidRDefault="008604DE" w:rsidP="002872FD">
      <w:pPr>
        <w:pStyle w:val="ListParagraph"/>
        <w:numPr>
          <w:ilvl w:val="0"/>
          <w:numId w:val="15"/>
        </w:numPr>
        <w:spacing w:after="0" w:line="240" w:lineRule="auto"/>
        <w:rPr>
          <w:b/>
        </w:rPr>
      </w:pPr>
      <w:r w:rsidRPr="00F10D2B">
        <w:rPr>
          <w:b/>
        </w:rPr>
        <w:t>Hypotheses:</w:t>
      </w:r>
    </w:p>
    <w:p w:rsidR="008604DE" w:rsidRPr="008604DE" w:rsidRDefault="008604DE" w:rsidP="008604DE">
      <w:pPr>
        <w:pStyle w:val="NormalWeb"/>
        <w:numPr>
          <w:ilvl w:val="1"/>
          <w:numId w:val="15"/>
        </w:numPr>
        <w:spacing w:before="0" w:beforeAutospacing="0" w:after="0" w:afterAutospacing="0"/>
        <w:ind w:right="744"/>
      </w:pPr>
      <w:r w:rsidRPr="00F10D2B">
        <w:rPr>
          <w:b/>
        </w:rPr>
        <w:t>H0:</w:t>
      </w:r>
      <w:r>
        <w:t xml:space="preserve"> </w:t>
      </w:r>
      <w:r w:rsidRPr="008604DE">
        <w:rPr>
          <w:rFonts w:asciiTheme="minorHAnsi" w:hAnsiTheme="minorHAnsi" w:cs="Arial"/>
          <w:color w:val="000000" w:themeColor="text1"/>
          <w:sz w:val="22"/>
          <w:szCs w:val="22"/>
        </w:rPr>
        <w:t>There is no relationship between the number of kitchen sta</w:t>
      </w:r>
      <w:r>
        <w:rPr>
          <w:rFonts w:asciiTheme="minorHAnsi" w:hAnsiTheme="minorHAnsi" w:cs="Arial"/>
          <w:color w:val="000000" w:themeColor="text1"/>
          <w:sz w:val="22"/>
          <w:szCs w:val="22"/>
        </w:rPr>
        <w:t>ff</w:t>
      </w:r>
      <w:r w:rsidRPr="008604DE">
        <w:rPr>
          <w:rFonts w:asciiTheme="minorHAnsi" w:hAnsiTheme="minorHAnsi" w:cs="Arial"/>
          <w:color w:val="000000" w:themeColor="text1"/>
          <w:sz w:val="22"/>
          <w:szCs w:val="22"/>
        </w:rPr>
        <w:t xml:space="preserve"> and food waste. </w:t>
      </w:r>
    </w:p>
    <w:p w:rsidR="008604DE" w:rsidRPr="008604DE" w:rsidRDefault="008604DE" w:rsidP="008604DE">
      <w:pPr>
        <w:pStyle w:val="NormalWeb"/>
        <w:numPr>
          <w:ilvl w:val="1"/>
          <w:numId w:val="15"/>
        </w:numPr>
        <w:spacing w:before="0" w:beforeAutospacing="0" w:after="0" w:afterAutospacing="0"/>
        <w:ind w:right="744"/>
        <w:rPr>
          <w:b/>
        </w:rPr>
      </w:pPr>
      <w:r w:rsidRPr="008604DE">
        <w:rPr>
          <w:b/>
        </w:rPr>
        <w:t>H1:</w:t>
      </w:r>
      <w:r>
        <w:t xml:space="preserve"> </w:t>
      </w:r>
      <w:r w:rsidRPr="008604DE">
        <w:rPr>
          <w:rFonts w:asciiTheme="minorHAnsi" w:hAnsiTheme="minorHAnsi" w:cs="Arial"/>
          <w:color w:val="000000" w:themeColor="text1"/>
          <w:sz w:val="22"/>
          <w:szCs w:val="22"/>
        </w:rPr>
        <w:t>The number of kitchen sta</w:t>
      </w:r>
      <w:r>
        <w:rPr>
          <w:rFonts w:asciiTheme="minorHAnsi" w:hAnsiTheme="minorHAnsi" w:cs="Arial"/>
          <w:color w:val="000000" w:themeColor="text1"/>
          <w:sz w:val="22"/>
          <w:szCs w:val="22"/>
        </w:rPr>
        <w:t>ff</w:t>
      </w:r>
      <w:r w:rsidRPr="008604DE">
        <w:rPr>
          <w:rFonts w:asciiTheme="minorHAnsi" w:hAnsiTheme="minorHAnsi" w:cs="Arial"/>
          <w:color w:val="000000" w:themeColor="text1"/>
          <w:sz w:val="22"/>
          <w:szCs w:val="22"/>
        </w:rPr>
        <w:t xml:space="preserve"> significantly </w:t>
      </w:r>
      <w:r>
        <w:rPr>
          <w:rFonts w:asciiTheme="minorHAnsi" w:hAnsiTheme="minorHAnsi" w:cs="Arial"/>
          <w:color w:val="000000" w:themeColor="text1"/>
          <w:sz w:val="22"/>
          <w:szCs w:val="22"/>
        </w:rPr>
        <w:t>affects</w:t>
      </w:r>
      <w:r w:rsidRPr="008604DE">
        <w:rPr>
          <w:rFonts w:asciiTheme="minorHAnsi" w:hAnsiTheme="minorHAnsi" w:cs="Arial"/>
          <w:color w:val="000000" w:themeColor="text1"/>
          <w:sz w:val="22"/>
          <w:szCs w:val="22"/>
        </w:rPr>
        <w:t xml:space="preserve"> food waste.</w:t>
      </w:r>
    </w:p>
    <w:p w:rsidR="008604DE" w:rsidRPr="008604DE" w:rsidRDefault="008604DE" w:rsidP="0019359F">
      <w:pPr>
        <w:pStyle w:val="NormalWeb"/>
        <w:numPr>
          <w:ilvl w:val="0"/>
          <w:numId w:val="15"/>
        </w:numPr>
        <w:spacing w:before="0" w:beforeAutospacing="0" w:after="0" w:afterAutospacing="0"/>
        <w:ind w:right="744"/>
        <w:rPr>
          <w:b/>
        </w:rPr>
      </w:pPr>
      <w:r w:rsidRPr="008604DE">
        <w:rPr>
          <w:b/>
        </w:rPr>
        <w:t>Tests Used:</w:t>
      </w:r>
    </w:p>
    <w:p w:rsidR="00204C49" w:rsidRPr="00204C49" w:rsidRDefault="00204C49" w:rsidP="00204C49">
      <w:pPr>
        <w:pStyle w:val="ListParagraph"/>
        <w:numPr>
          <w:ilvl w:val="1"/>
          <w:numId w:val="15"/>
        </w:numPr>
        <w:rPr>
          <w:b/>
        </w:rPr>
      </w:pPr>
      <w:r>
        <w:t xml:space="preserve">Conducted a </w:t>
      </w:r>
      <w:r w:rsidRPr="002872FD">
        <w:rPr>
          <w:rStyle w:val="Strong"/>
          <w:b w:val="0"/>
        </w:rPr>
        <w:t>one-way ANOVA</w:t>
      </w:r>
      <w:r>
        <w:t xml:space="preserve"> to compare food waste across low, medium, and high staff levels</w:t>
      </w:r>
      <w:r>
        <w:t>.</w:t>
      </w:r>
    </w:p>
    <w:p w:rsidR="008604DE" w:rsidRPr="00F10D2B" w:rsidRDefault="008604DE" w:rsidP="008604DE">
      <w:pPr>
        <w:pStyle w:val="ListParagraph"/>
        <w:numPr>
          <w:ilvl w:val="0"/>
          <w:numId w:val="15"/>
        </w:numPr>
        <w:rPr>
          <w:b/>
        </w:rPr>
      </w:pPr>
      <w:r w:rsidRPr="00F10D2B">
        <w:rPr>
          <w:b/>
        </w:rPr>
        <w:t>Results:</w:t>
      </w:r>
    </w:p>
    <w:p w:rsidR="008604DE" w:rsidRDefault="00204C49" w:rsidP="008604DE">
      <w:pPr>
        <w:pStyle w:val="ListParagraph"/>
        <w:numPr>
          <w:ilvl w:val="1"/>
          <w:numId w:val="16"/>
        </w:numPr>
      </w:pPr>
      <w:r>
        <w:t xml:space="preserve">The </w:t>
      </w:r>
      <w:r w:rsidRPr="002872FD">
        <w:rPr>
          <w:rStyle w:val="Strong"/>
          <w:b w:val="0"/>
        </w:rPr>
        <w:t>F-statistic was 1.765</w:t>
      </w:r>
      <w:r w:rsidRPr="002872FD">
        <w:rPr>
          <w:b/>
        </w:rPr>
        <w:t xml:space="preserve"> </w:t>
      </w:r>
      <w:r w:rsidRPr="002872FD">
        <w:t>and the</w:t>
      </w:r>
      <w:r w:rsidRPr="002872FD">
        <w:rPr>
          <w:b/>
        </w:rPr>
        <w:t xml:space="preserve"> </w:t>
      </w:r>
      <w:r w:rsidRPr="002872FD">
        <w:rPr>
          <w:rStyle w:val="Strong"/>
          <w:b w:val="0"/>
        </w:rPr>
        <w:t>p-value was 0.172</w:t>
      </w:r>
      <w:r w:rsidRPr="002872FD">
        <w:rPr>
          <w:b/>
        </w:rPr>
        <w:t xml:space="preserve">, </w:t>
      </w:r>
      <w:r w:rsidRPr="002872FD">
        <w:t>which is</w:t>
      </w:r>
      <w:r w:rsidRPr="002872FD">
        <w:rPr>
          <w:b/>
        </w:rPr>
        <w:t xml:space="preserve"> </w:t>
      </w:r>
      <w:r w:rsidRPr="002872FD">
        <w:rPr>
          <w:rStyle w:val="Strong"/>
          <w:b w:val="0"/>
        </w:rPr>
        <w:t>greater than 0.05</w:t>
      </w:r>
      <w:r w:rsidRPr="002872FD">
        <w:rPr>
          <w:b/>
        </w:rPr>
        <w:t>.</w:t>
      </w:r>
    </w:p>
    <w:p w:rsidR="004E664E" w:rsidRDefault="008604DE" w:rsidP="00204C49">
      <w:pPr>
        <w:pStyle w:val="ListParagraph"/>
        <w:numPr>
          <w:ilvl w:val="0"/>
          <w:numId w:val="16"/>
        </w:numPr>
      </w:pPr>
      <w:r w:rsidRPr="00204C49">
        <w:rPr>
          <w:b/>
        </w:rPr>
        <w:t>Conclusion:</w:t>
      </w:r>
      <w:r>
        <w:t xml:space="preserve"> </w:t>
      </w:r>
    </w:p>
    <w:p w:rsidR="004E664E" w:rsidRPr="004E664E" w:rsidRDefault="004E664E" w:rsidP="004E664E">
      <w:pPr>
        <w:pStyle w:val="ListParagraph"/>
        <w:numPr>
          <w:ilvl w:val="1"/>
          <w:numId w:val="16"/>
        </w:numPr>
        <w:rPr>
          <w:color w:val="000000" w:themeColor="text1"/>
        </w:rPr>
      </w:pPr>
      <w:r>
        <w:rPr>
          <w:rStyle w:val="Strong"/>
          <w:b w:val="0"/>
          <w:color w:val="000000" w:themeColor="text1"/>
        </w:rPr>
        <w:t>N</w:t>
      </w:r>
      <w:r w:rsidRPr="004E664E">
        <w:rPr>
          <w:rStyle w:val="Strong"/>
          <w:b w:val="0"/>
          <w:color w:val="000000" w:themeColor="text1"/>
        </w:rPr>
        <w:t>ull hypothesis</w:t>
      </w:r>
      <w:r>
        <w:rPr>
          <w:rStyle w:val="Strong"/>
          <w:b w:val="0"/>
          <w:color w:val="000000" w:themeColor="text1"/>
        </w:rPr>
        <w:t xml:space="preserve"> is true</w:t>
      </w:r>
      <w:r>
        <w:rPr>
          <w:color w:val="000000" w:themeColor="text1"/>
        </w:rPr>
        <w:t>,</w:t>
      </w:r>
      <w:r w:rsidRPr="004E664E">
        <w:rPr>
          <w:color w:val="000000" w:themeColor="text1"/>
        </w:rPr>
        <w:t xml:space="preserve"> there is </w:t>
      </w:r>
      <w:r w:rsidRPr="004E664E">
        <w:rPr>
          <w:rStyle w:val="Strong"/>
          <w:b w:val="0"/>
          <w:color w:val="000000" w:themeColor="text1"/>
        </w:rPr>
        <w:t>no statistically significant eviden</w:t>
      </w:r>
      <w:bookmarkStart w:id="0" w:name="_GoBack"/>
      <w:bookmarkEnd w:id="0"/>
      <w:r w:rsidRPr="004E664E">
        <w:rPr>
          <w:rStyle w:val="Strong"/>
          <w:b w:val="0"/>
          <w:color w:val="000000" w:themeColor="text1"/>
        </w:rPr>
        <w:t>ce</w:t>
      </w:r>
      <w:r w:rsidRPr="004E664E">
        <w:rPr>
          <w:color w:val="000000" w:themeColor="text1"/>
        </w:rPr>
        <w:t xml:space="preserve"> that the number of kitchen staff affects food waste.</w:t>
      </w:r>
    </w:p>
    <w:p w:rsidR="001F5088" w:rsidRPr="001F5088" w:rsidRDefault="008604DE" w:rsidP="001F5088">
      <w:pPr>
        <w:rPr>
          <w:sz w:val="24"/>
          <w:szCs w:val="24"/>
        </w:rPr>
      </w:pPr>
      <w:r w:rsidRPr="008604DE">
        <w:rPr>
          <w:rFonts w:cs="Arial"/>
          <w:b/>
          <w:bCs/>
          <w:color w:val="000000"/>
          <w:sz w:val="24"/>
          <w:szCs w:val="24"/>
        </w:rPr>
        <w:t>Special Events and Food Waste</w:t>
      </w:r>
      <w:r>
        <w:rPr>
          <w:rFonts w:cs="Arial"/>
          <w:b/>
          <w:bCs/>
          <w:color w:val="000000"/>
          <w:sz w:val="24"/>
          <w:szCs w:val="24"/>
        </w:rPr>
        <w:t>:</w:t>
      </w:r>
    </w:p>
    <w:p w:rsidR="001E7564" w:rsidRPr="00F10D2B" w:rsidRDefault="00FD0DEB" w:rsidP="004D44BB">
      <w:pPr>
        <w:pStyle w:val="ListParagraph"/>
        <w:numPr>
          <w:ilvl w:val="0"/>
          <w:numId w:val="15"/>
        </w:numPr>
        <w:rPr>
          <w:b/>
        </w:rPr>
      </w:pPr>
      <w:r w:rsidRPr="00F10D2B">
        <w:rPr>
          <w:b/>
        </w:rPr>
        <w:t>Hypotheses:</w:t>
      </w:r>
    </w:p>
    <w:p w:rsidR="001E7564" w:rsidRDefault="00FD0DEB" w:rsidP="004D44BB">
      <w:pPr>
        <w:pStyle w:val="ListParagraph"/>
        <w:numPr>
          <w:ilvl w:val="1"/>
          <w:numId w:val="14"/>
        </w:numPr>
      </w:pPr>
      <w:r w:rsidRPr="00F10D2B">
        <w:rPr>
          <w:b/>
        </w:rPr>
        <w:t>H0:</w:t>
      </w:r>
      <w:r>
        <w:t xml:space="preserve"> There is no significant difference in food wastage between special event days and normal days.</w:t>
      </w:r>
    </w:p>
    <w:p w:rsidR="001E7564" w:rsidRDefault="00FD0DEB" w:rsidP="004D44BB">
      <w:pPr>
        <w:pStyle w:val="ListParagraph"/>
        <w:numPr>
          <w:ilvl w:val="1"/>
          <w:numId w:val="14"/>
        </w:numPr>
      </w:pPr>
      <w:r w:rsidRPr="00F10D2B">
        <w:rPr>
          <w:b/>
        </w:rPr>
        <w:lastRenderedPageBreak/>
        <w:t>H1:</w:t>
      </w:r>
      <w:r>
        <w:t xml:space="preserve"> Food wastage is significantly higher on special event days.</w:t>
      </w:r>
    </w:p>
    <w:p w:rsidR="001E7564" w:rsidRPr="00F10D2B" w:rsidRDefault="00FD0DEB" w:rsidP="004D44BB">
      <w:pPr>
        <w:pStyle w:val="ListParagraph"/>
        <w:numPr>
          <w:ilvl w:val="0"/>
          <w:numId w:val="15"/>
        </w:numPr>
        <w:rPr>
          <w:b/>
        </w:rPr>
      </w:pPr>
      <w:r w:rsidRPr="00F10D2B">
        <w:rPr>
          <w:b/>
        </w:rPr>
        <w:t>Tests Used:</w:t>
      </w:r>
    </w:p>
    <w:p w:rsidR="001E7564" w:rsidRPr="002872FD" w:rsidRDefault="002872FD" w:rsidP="004D44BB">
      <w:pPr>
        <w:pStyle w:val="ListParagraph"/>
        <w:numPr>
          <w:ilvl w:val="1"/>
          <w:numId w:val="15"/>
        </w:numPr>
        <w:rPr>
          <w:color w:val="000000" w:themeColor="text1"/>
        </w:rPr>
      </w:pPr>
      <w:r w:rsidRPr="002872FD">
        <w:rPr>
          <w:color w:val="000000" w:themeColor="text1"/>
        </w:rPr>
        <w:t xml:space="preserve">Conducted an </w:t>
      </w:r>
      <w:r w:rsidRPr="00BD5801">
        <w:rPr>
          <w:rStyle w:val="Strong"/>
          <w:b w:val="0"/>
          <w:color w:val="000000" w:themeColor="text1"/>
        </w:rPr>
        <w:t>independent samples t-test</w:t>
      </w:r>
      <w:r w:rsidRPr="002872FD">
        <w:rPr>
          <w:color w:val="000000" w:themeColor="text1"/>
        </w:rPr>
        <w:t xml:space="preserve"> between food wastage on event vs. non-event days.</w:t>
      </w:r>
    </w:p>
    <w:p w:rsidR="001E7564" w:rsidRPr="00F10D2B" w:rsidRDefault="00FD0DEB" w:rsidP="004D44BB">
      <w:pPr>
        <w:pStyle w:val="ListParagraph"/>
        <w:numPr>
          <w:ilvl w:val="0"/>
          <w:numId w:val="15"/>
        </w:numPr>
        <w:rPr>
          <w:b/>
        </w:rPr>
      </w:pPr>
      <w:r w:rsidRPr="00F10D2B">
        <w:rPr>
          <w:b/>
        </w:rPr>
        <w:t>Results:</w:t>
      </w:r>
    </w:p>
    <w:p w:rsidR="001E7564" w:rsidRDefault="00BD5801" w:rsidP="004D44BB">
      <w:pPr>
        <w:pStyle w:val="ListParagraph"/>
        <w:numPr>
          <w:ilvl w:val="1"/>
          <w:numId w:val="16"/>
        </w:numPr>
      </w:pPr>
      <w:r w:rsidRPr="00BD5801">
        <w:t xml:space="preserve">The </w:t>
      </w:r>
      <w:r w:rsidRPr="00BD5801">
        <w:rPr>
          <w:rStyle w:val="Strong"/>
          <w:b w:val="0"/>
        </w:rPr>
        <w:t>t-statistic was 1.554</w:t>
      </w:r>
      <w:r>
        <w:t xml:space="preserve"> with a </w:t>
      </w:r>
      <w:r w:rsidRPr="00BD5801">
        <w:rPr>
          <w:rStyle w:val="Strong"/>
          <w:b w:val="0"/>
        </w:rPr>
        <w:t>p-value of 0.123</w:t>
      </w:r>
      <w:r>
        <w:t xml:space="preserve">, which is </w:t>
      </w:r>
      <w:r w:rsidRPr="00BD5801">
        <w:rPr>
          <w:rStyle w:val="Strong"/>
          <w:b w:val="0"/>
        </w:rPr>
        <w:t>greater than 0.05</w:t>
      </w:r>
      <w:r>
        <w:t>.</w:t>
      </w:r>
    </w:p>
    <w:p w:rsidR="001E7564" w:rsidRDefault="00FD0DEB" w:rsidP="00BD5801">
      <w:pPr>
        <w:pStyle w:val="ListParagraph"/>
        <w:numPr>
          <w:ilvl w:val="0"/>
          <w:numId w:val="16"/>
        </w:numPr>
      </w:pPr>
      <w:r w:rsidRPr="00BD5801">
        <w:rPr>
          <w:b/>
        </w:rPr>
        <w:t>Conclusion:</w:t>
      </w:r>
      <w:r>
        <w:t xml:space="preserve"> </w:t>
      </w:r>
      <w:r w:rsidR="00BD5801">
        <w:rPr>
          <w:rStyle w:val="Strong"/>
          <w:b w:val="0"/>
          <w:color w:val="000000" w:themeColor="text1"/>
        </w:rPr>
        <w:t>N</w:t>
      </w:r>
      <w:r w:rsidR="00BD5801" w:rsidRPr="004E664E">
        <w:rPr>
          <w:rStyle w:val="Strong"/>
          <w:b w:val="0"/>
          <w:color w:val="000000" w:themeColor="text1"/>
        </w:rPr>
        <w:t>ull hypothesis</w:t>
      </w:r>
      <w:r w:rsidR="00BD5801">
        <w:rPr>
          <w:rStyle w:val="Strong"/>
          <w:b w:val="0"/>
          <w:color w:val="000000" w:themeColor="text1"/>
        </w:rPr>
        <w:t xml:space="preserve"> is true</w:t>
      </w:r>
      <w:r w:rsidR="00BD5801">
        <w:rPr>
          <w:color w:val="000000" w:themeColor="text1"/>
        </w:rPr>
        <w:t>,</w:t>
      </w:r>
      <w:r w:rsidR="00BD5801" w:rsidRPr="004E664E">
        <w:rPr>
          <w:color w:val="000000" w:themeColor="text1"/>
        </w:rPr>
        <w:t xml:space="preserve"> </w:t>
      </w:r>
      <w:r w:rsidR="00BD5801">
        <w:t xml:space="preserve">there is </w:t>
      </w:r>
      <w:r w:rsidR="00BD5801" w:rsidRPr="00BD5801">
        <w:rPr>
          <w:rStyle w:val="Strong"/>
          <w:b w:val="0"/>
        </w:rPr>
        <w:t>no statistically significant evidence</w:t>
      </w:r>
      <w:r w:rsidR="00BD5801">
        <w:t xml:space="preserve"> that food wastage is higher during special events.</w:t>
      </w:r>
    </w:p>
    <w:p w:rsidR="001E7564" w:rsidRDefault="00FD0DEB" w:rsidP="004D44BB">
      <w:pPr>
        <w:pStyle w:val="Heading1"/>
      </w:pPr>
      <w:r>
        <w:t>Key Insights and Recommendations</w:t>
      </w:r>
    </w:p>
    <w:p w:rsidR="001E7564" w:rsidRPr="00F10D2B" w:rsidRDefault="00FD0DEB" w:rsidP="004D44BB">
      <w:pPr>
        <w:pStyle w:val="ListParagraph"/>
        <w:numPr>
          <w:ilvl w:val="0"/>
          <w:numId w:val="17"/>
        </w:numPr>
        <w:rPr>
          <w:b/>
        </w:rPr>
      </w:pPr>
      <w:r w:rsidRPr="00F10D2B">
        <w:rPr>
          <w:b/>
        </w:rPr>
        <w:t>Insights:</w:t>
      </w:r>
    </w:p>
    <w:p w:rsidR="001E7564" w:rsidRDefault="00D06E7B" w:rsidP="004D44BB">
      <w:pPr>
        <w:pStyle w:val="ListParagraph"/>
        <w:numPr>
          <w:ilvl w:val="1"/>
          <w:numId w:val="17"/>
        </w:numPr>
      </w:pPr>
      <w:r>
        <w:rPr>
          <w:color w:val="000000" w:themeColor="text1"/>
        </w:rPr>
        <w:t>T</w:t>
      </w:r>
      <w:r w:rsidRPr="004E664E">
        <w:rPr>
          <w:color w:val="000000" w:themeColor="text1"/>
        </w:rPr>
        <w:t xml:space="preserve">here is </w:t>
      </w:r>
      <w:r w:rsidRPr="004E664E">
        <w:rPr>
          <w:rStyle w:val="Strong"/>
          <w:b w:val="0"/>
          <w:color w:val="000000" w:themeColor="text1"/>
        </w:rPr>
        <w:t>no statistically significant evidence</w:t>
      </w:r>
      <w:r w:rsidRPr="004E664E">
        <w:rPr>
          <w:color w:val="000000" w:themeColor="text1"/>
        </w:rPr>
        <w:t xml:space="preserve"> that the number of kitchen staff affects food waste</w:t>
      </w:r>
      <w:r w:rsidR="00FD0DEB">
        <w:t>.</w:t>
      </w:r>
    </w:p>
    <w:p w:rsidR="00D06E7B" w:rsidRDefault="00D06E7B" w:rsidP="00D06E7B">
      <w:pPr>
        <w:pStyle w:val="ListParagraph"/>
        <w:numPr>
          <w:ilvl w:val="1"/>
          <w:numId w:val="16"/>
        </w:numPr>
      </w:pPr>
      <w:r>
        <w:t>T</w:t>
      </w:r>
      <w:r>
        <w:t xml:space="preserve">here is </w:t>
      </w:r>
      <w:r w:rsidRPr="00BD5801">
        <w:rPr>
          <w:rStyle w:val="Strong"/>
          <w:b w:val="0"/>
        </w:rPr>
        <w:t>no statistically significant evidence</w:t>
      </w:r>
      <w:r>
        <w:t xml:space="preserve"> that food wastage is higher during special events.</w:t>
      </w:r>
    </w:p>
    <w:p w:rsidR="00506473" w:rsidRPr="00506473" w:rsidRDefault="00D06E7B" w:rsidP="00692959">
      <w:pPr>
        <w:pStyle w:val="ListParagraph"/>
        <w:numPr>
          <w:ilvl w:val="1"/>
          <w:numId w:val="16"/>
        </w:numPr>
        <w:rPr>
          <w:b/>
        </w:rPr>
      </w:pPr>
      <w:r>
        <w:t xml:space="preserve">There is </w:t>
      </w:r>
      <w:r w:rsidRPr="00506473">
        <w:rPr>
          <w:rStyle w:val="Strong"/>
          <w:b w:val="0"/>
        </w:rPr>
        <w:t>no statistically significant evidence</w:t>
      </w:r>
      <w:r>
        <w:t xml:space="preserve"> that food wastage is </w:t>
      </w:r>
      <w:r>
        <w:t>dependent on temperature or humidity.</w:t>
      </w:r>
    </w:p>
    <w:p w:rsidR="00506473" w:rsidRPr="00506473" w:rsidRDefault="00506473" w:rsidP="00692959">
      <w:pPr>
        <w:pStyle w:val="ListParagraph"/>
        <w:numPr>
          <w:ilvl w:val="1"/>
          <w:numId w:val="16"/>
        </w:numPr>
        <w:rPr>
          <w:b/>
        </w:rPr>
      </w:pPr>
      <w:r w:rsidRPr="00506473">
        <w:rPr>
          <w:rStyle w:val="Strong"/>
          <w:b w:val="0"/>
        </w:rPr>
        <w:t>Food wastage tends to be lower</w:t>
      </w:r>
      <w:r w:rsidRPr="00506473">
        <w:rPr>
          <w:b/>
        </w:rPr>
        <w:t xml:space="preserve"> </w:t>
      </w:r>
      <w:r w:rsidRPr="00506473">
        <w:t>when</w:t>
      </w:r>
      <w:r w:rsidRPr="00506473">
        <w:rPr>
          <w:b/>
        </w:rPr>
        <w:t xml:space="preserve"> </w:t>
      </w:r>
      <w:r w:rsidRPr="00506473">
        <w:rPr>
          <w:rStyle w:val="Strong"/>
          <w:b w:val="0"/>
        </w:rPr>
        <w:t>more experienced staff</w:t>
      </w:r>
      <w:r w:rsidRPr="00506473">
        <w:rPr>
          <w:b/>
        </w:rPr>
        <w:t xml:space="preserve"> </w:t>
      </w:r>
      <w:r w:rsidRPr="00506473">
        <w:t>are</w:t>
      </w:r>
      <w:r w:rsidRPr="00506473">
        <w:rPr>
          <w:b/>
        </w:rPr>
        <w:t xml:space="preserve"> </w:t>
      </w:r>
      <w:r w:rsidRPr="00506473">
        <w:t>involved</w:t>
      </w:r>
      <w:r w:rsidRPr="00506473">
        <w:rPr>
          <w:b/>
        </w:rPr>
        <w:t>.</w:t>
      </w:r>
    </w:p>
    <w:p w:rsidR="00397390" w:rsidRPr="00397390" w:rsidRDefault="00FD0DEB" w:rsidP="00397390">
      <w:pPr>
        <w:pStyle w:val="ListParagraph"/>
        <w:numPr>
          <w:ilvl w:val="0"/>
          <w:numId w:val="16"/>
        </w:numPr>
      </w:pPr>
      <w:r w:rsidRPr="00397390">
        <w:rPr>
          <w:b/>
        </w:rPr>
        <w:t>Recommendations:</w:t>
      </w:r>
    </w:p>
    <w:p w:rsidR="00397390" w:rsidRPr="00397390" w:rsidRDefault="00397390" w:rsidP="00397390">
      <w:pPr>
        <w:pStyle w:val="ListParagraph"/>
        <w:numPr>
          <w:ilvl w:val="1"/>
          <w:numId w:val="17"/>
        </w:numPr>
        <w:spacing w:after="0"/>
      </w:pPr>
      <w:r w:rsidRPr="00397390">
        <w:rPr>
          <w:rStyle w:val="Strong"/>
          <w:b w:val="0"/>
        </w:rPr>
        <w:t>Prioritize assigning more experienced staff</w:t>
      </w:r>
      <w:r w:rsidRPr="00397390">
        <w:t xml:space="preserve"> to kitchen shifts, especially during high-demand periods or special events.</w:t>
      </w:r>
    </w:p>
    <w:p w:rsidR="00397390" w:rsidRPr="00397390" w:rsidRDefault="00397390" w:rsidP="00397390">
      <w:pPr>
        <w:pStyle w:val="NormalWeb"/>
        <w:numPr>
          <w:ilvl w:val="1"/>
          <w:numId w:val="17"/>
        </w:numPr>
        <w:rPr>
          <w:rFonts w:asciiTheme="minorHAnsi" w:hAnsiTheme="minorHAnsi"/>
          <w:sz w:val="22"/>
          <w:szCs w:val="22"/>
        </w:rPr>
      </w:pPr>
      <w:r w:rsidRPr="00397390">
        <w:rPr>
          <w:rStyle w:val="Strong"/>
          <w:rFonts w:asciiTheme="minorHAnsi" w:hAnsiTheme="minorHAnsi"/>
          <w:b w:val="0"/>
          <w:sz w:val="22"/>
          <w:szCs w:val="22"/>
        </w:rPr>
        <w:t>Invest in staff training and development</w:t>
      </w:r>
      <w:r w:rsidRPr="00397390">
        <w:rPr>
          <w:rFonts w:asciiTheme="minorHAnsi" w:hAnsiTheme="minorHAnsi"/>
          <w:sz w:val="22"/>
          <w:szCs w:val="22"/>
        </w:rPr>
        <w:t xml:space="preserve"> to improve overall experience levels and reduce food waste over time.</w:t>
      </w:r>
    </w:p>
    <w:p w:rsidR="001E7564" w:rsidRDefault="00FD0DEB" w:rsidP="004D44BB">
      <w:pPr>
        <w:pStyle w:val="Heading1"/>
      </w:pPr>
      <w:r>
        <w:t>Conclusion</w:t>
      </w:r>
    </w:p>
    <w:p w:rsidR="001E7564" w:rsidRDefault="00FD0DEB" w:rsidP="00397390">
      <w:r>
        <w:t>In conclusion, the analysis shows clear patterns between staff experience</w:t>
      </w:r>
      <w:r w:rsidR="00397390">
        <w:t xml:space="preserve"> </w:t>
      </w:r>
      <w:r>
        <w:t>and food wastage. Training for beginners could significantly help reduce food wastage. Although temperature has a small effect, it is not as impactful as staff experience. Future analysis could explore other factors like customer count, menu types, and inventory management.</w:t>
      </w:r>
    </w:p>
    <w:p w:rsidR="001E7564" w:rsidRDefault="001E7564" w:rsidP="004D44BB"/>
    <w:sectPr w:rsidR="001E75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6E3FB0"/>
    <w:multiLevelType w:val="hybridMultilevel"/>
    <w:tmpl w:val="EEA8237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07EF0F66"/>
    <w:multiLevelType w:val="hybridMultilevel"/>
    <w:tmpl w:val="2FB45D04"/>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0A702C7A"/>
    <w:multiLevelType w:val="hybridMultilevel"/>
    <w:tmpl w:val="E8989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0235B0"/>
    <w:multiLevelType w:val="hybridMultilevel"/>
    <w:tmpl w:val="C3EA5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9F766C"/>
    <w:multiLevelType w:val="hybridMultilevel"/>
    <w:tmpl w:val="2D706E6C"/>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15:restartNumberingAfterBreak="0">
    <w:nsid w:val="5BFF0AEF"/>
    <w:multiLevelType w:val="hybridMultilevel"/>
    <w:tmpl w:val="39340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1C1E3D"/>
    <w:multiLevelType w:val="hybridMultilevel"/>
    <w:tmpl w:val="C2C6B746"/>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524467"/>
    <w:multiLevelType w:val="hybridMultilevel"/>
    <w:tmpl w:val="F96656C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 w:numId="12">
    <w:abstractNumId w:val="14"/>
  </w:num>
  <w:num w:numId="13">
    <w:abstractNumId w:val="12"/>
  </w:num>
  <w:num w:numId="14">
    <w:abstractNumId w:val="11"/>
  </w:num>
  <w:num w:numId="15">
    <w:abstractNumId w:val="16"/>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3C55"/>
    <w:rsid w:val="0015074B"/>
    <w:rsid w:val="001E7564"/>
    <w:rsid w:val="001F5088"/>
    <w:rsid w:val="00204C49"/>
    <w:rsid w:val="002872FD"/>
    <w:rsid w:val="0029639D"/>
    <w:rsid w:val="00326F90"/>
    <w:rsid w:val="00397390"/>
    <w:rsid w:val="004D44BB"/>
    <w:rsid w:val="004E664E"/>
    <w:rsid w:val="00506473"/>
    <w:rsid w:val="006970BE"/>
    <w:rsid w:val="008604DE"/>
    <w:rsid w:val="008B66A3"/>
    <w:rsid w:val="00AA1D8D"/>
    <w:rsid w:val="00B21E2D"/>
    <w:rsid w:val="00B47730"/>
    <w:rsid w:val="00BD5801"/>
    <w:rsid w:val="00CB0664"/>
    <w:rsid w:val="00D06E7B"/>
    <w:rsid w:val="00F10D2B"/>
    <w:rsid w:val="00FC693F"/>
    <w:rsid w:val="00FD000E"/>
    <w:rsid w:val="00FD0D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424B06"/>
  <w14:defaultImageDpi w14:val="300"/>
  <w15:docId w15:val="{EE54A223-232E-4DBF-AF35-C4DEB2247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4D44BB"/>
    <w:rPr>
      <w:rFonts w:ascii="Courier New" w:eastAsia="Times New Roman" w:hAnsi="Courier New" w:cs="Courier New"/>
      <w:sz w:val="20"/>
      <w:szCs w:val="20"/>
    </w:rPr>
  </w:style>
  <w:style w:type="paragraph" w:styleId="NormalWeb">
    <w:name w:val="Normal (Web)"/>
    <w:basedOn w:val="Normal"/>
    <w:uiPriority w:val="99"/>
    <w:unhideWhenUsed/>
    <w:rsid w:val="008604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58349">
      <w:bodyDiv w:val="1"/>
      <w:marLeft w:val="0"/>
      <w:marRight w:val="0"/>
      <w:marTop w:val="0"/>
      <w:marBottom w:val="0"/>
      <w:divBdr>
        <w:top w:val="none" w:sz="0" w:space="0" w:color="auto"/>
        <w:left w:val="none" w:sz="0" w:space="0" w:color="auto"/>
        <w:bottom w:val="none" w:sz="0" w:space="0" w:color="auto"/>
        <w:right w:val="none" w:sz="0" w:space="0" w:color="auto"/>
      </w:divBdr>
      <w:divsChild>
        <w:div w:id="1375618213">
          <w:marLeft w:val="0"/>
          <w:marRight w:val="0"/>
          <w:marTop w:val="0"/>
          <w:marBottom w:val="0"/>
          <w:divBdr>
            <w:top w:val="none" w:sz="0" w:space="0" w:color="auto"/>
            <w:left w:val="none" w:sz="0" w:space="0" w:color="auto"/>
            <w:bottom w:val="none" w:sz="0" w:space="0" w:color="auto"/>
            <w:right w:val="none" w:sz="0" w:space="0" w:color="auto"/>
          </w:divBdr>
          <w:divsChild>
            <w:div w:id="105581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48611">
      <w:bodyDiv w:val="1"/>
      <w:marLeft w:val="0"/>
      <w:marRight w:val="0"/>
      <w:marTop w:val="0"/>
      <w:marBottom w:val="0"/>
      <w:divBdr>
        <w:top w:val="none" w:sz="0" w:space="0" w:color="auto"/>
        <w:left w:val="none" w:sz="0" w:space="0" w:color="auto"/>
        <w:bottom w:val="none" w:sz="0" w:space="0" w:color="auto"/>
        <w:right w:val="none" w:sz="0" w:space="0" w:color="auto"/>
      </w:divBdr>
    </w:div>
    <w:div w:id="671880807">
      <w:bodyDiv w:val="1"/>
      <w:marLeft w:val="0"/>
      <w:marRight w:val="0"/>
      <w:marTop w:val="0"/>
      <w:marBottom w:val="0"/>
      <w:divBdr>
        <w:top w:val="none" w:sz="0" w:space="0" w:color="auto"/>
        <w:left w:val="none" w:sz="0" w:space="0" w:color="auto"/>
        <w:bottom w:val="none" w:sz="0" w:space="0" w:color="auto"/>
        <w:right w:val="none" w:sz="0" w:space="0" w:color="auto"/>
      </w:divBdr>
    </w:div>
    <w:div w:id="1417750708">
      <w:bodyDiv w:val="1"/>
      <w:marLeft w:val="0"/>
      <w:marRight w:val="0"/>
      <w:marTop w:val="0"/>
      <w:marBottom w:val="0"/>
      <w:divBdr>
        <w:top w:val="none" w:sz="0" w:space="0" w:color="auto"/>
        <w:left w:val="none" w:sz="0" w:space="0" w:color="auto"/>
        <w:bottom w:val="none" w:sz="0" w:space="0" w:color="auto"/>
        <w:right w:val="none" w:sz="0" w:space="0" w:color="auto"/>
      </w:divBdr>
      <w:divsChild>
        <w:div w:id="1052458207">
          <w:marLeft w:val="0"/>
          <w:marRight w:val="0"/>
          <w:marTop w:val="0"/>
          <w:marBottom w:val="0"/>
          <w:divBdr>
            <w:top w:val="none" w:sz="0" w:space="0" w:color="auto"/>
            <w:left w:val="none" w:sz="0" w:space="0" w:color="auto"/>
            <w:bottom w:val="none" w:sz="0" w:space="0" w:color="auto"/>
            <w:right w:val="none" w:sz="0" w:space="0" w:color="auto"/>
          </w:divBdr>
          <w:divsChild>
            <w:div w:id="120181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04763">
      <w:bodyDiv w:val="1"/>
      <w:marLeft w:val="0"/>
      <w:marRight w:val="0"/>
      <w:marTop w:val="0"/>
      <w:marBottom w:val="0"/>
      <w:divBdr>
        <w:top w:val="none" w:sz="0" w:space="0" w:color="auto"/>
        <w:left w:val="none" w:sz="0" w:space="0" w:color="auto"/>
        <w:bottom w:val="none" w:sz="0" w:space="0" w:color="auto"/>
        <w:right w:val="none" w:sz="0" w:space="0" w:color="auto"/>
      </w:divBdr>
    </w:div>
    <w:div w:id="1708337077">
      <w:bodyDiv w:val="1"/>
      <w:marLeft w:val="0"/>
      <w:marRight w:val="0"/>
      <w:marTop w:val="0"/>
      <w:marBottom w:val="0"/>
      <w:divBdr>
        <w:top w:val="none" w:sz="0" w:space="0" w:color="auto"/>
        <w:left w:val="none" w:sz="0" w:space="0" w:color="auto"/>
        <w:bottom w:val="none" w:sz="0" w:space="0" w:color="auto"/>
        <w:right w:val="none" w:sz="0" w:space="0" w:color="auto"/>
      </w:divBdr>
      <w:divsChild>
        <w:div w:id="137380324">
          <w:marLeft w:val="0"/>
          <w:marRight w:val="0"/>
          <w:marTop w:val="0"/>
          <w:marBottom w:val="0"/>
          <w:divBdr>
            <w:top w:val="none" w:sz="0" w:space="0" w:color="auto"/>
            <w:left w:val="none" w:sz="0" w:space="0" w:color="auto"/>
            <w:bottom w:val="none" w:sz="0" w:space="0" w:color="auto"/>
            <w:right w:val="none" w:sz="0" w:space="0" w:color="auto"/>
          </w:divBdr>
          <w:divsChild>
            <w:div w:id="9913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194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ECFEB-9FF3-42F8-AE13-1E3E0A25B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6</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ALI RAO</cp:lastModifiedBy>
  <cp:revision>8</cp:revision>
  <dcterms:created xsi:type="dcterms:W3CDTF">2013-12-23T23:15:00Z</dcterms:created>
  <dcterms:modified xsi:type="dcterms:W3CDTF">2025-05-11T20:43:00Z</dcterms:modified>
  <cp:category/>
</cp:coreProperties>
</file>